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sample Word document.</w:t>
      </w:r>
    </w:p>
    <w:p>
      <w:r>
        <w:t>Name: John Doe</w:t>
      </w:r>
    </w:p>
    <w:p>
      <w:r>
        <w:t>Age: 30</w:t>
      </w:r>
    </w:p>
    <w:p>
      <w:r>
        <w:t>City: New York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